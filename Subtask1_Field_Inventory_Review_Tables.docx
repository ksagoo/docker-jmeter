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Subtask 1 – Field Inventory Review</w:t>
      </w:r>
    </w:p>
    <w:p>
      <w:r>
        <w:t>Objective:</w:t>
        <w:br/>
        <w:t>List and confirm all provided fields from the uploaded spreadsheet (Grafana-Feilds-tonormalise.xlsx) before schema design.</w:t>
      </w:r>
    </w:p>
    <w:p>
      <w:pPr>
        <w:pStyle w:val="Heading2"/>
      </w:pPr>
      <w:r>
        <w:t>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Field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  <w:tc>
          <w:tcPr>
            <w:tcW w:type="dxa" w:w="1728"/>
          </w:tcPr>
          <w:p>
            <w:r>
              <w:t>Source</w:t>
            </w:r>
          </w:p>
        </w:tc>
      </w:tr>
      <w:tr>
        <w:tc>
          <w:tcPr>
            <w:tcW w:type="dxa" w:w="1728"/>
          </w:tcPr>
          <w:p>
            <w:r>
              <w:t>platform_name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Payments platform, Franchise Data</w:t>
            </w:r>
          </w:p>
        </w:tc>
        <w:tc>
          <w:tcPr>
            <w:tcW w:type="dxa" w:w="1728"/>
          </w:tcPr>
          <w:p>
            <w:r>
              <w:t>(check Jira)</w:t>
            </w:r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Agile_release_train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ISO 2022, Project Rubics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project_name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D&amp;A Specific, Euro Domestic, Batch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release_name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Migration Events - 4, 2024.2</w:t>
            </w:r>
          </w:p>
        </w:tc>
        <w:tc>
          <w:tcPr>
            <w:tcW w:type="dxa" w:w="1728"/>
          </w:tcPr>
          <w:p>
            <w:r>
              <w:t>Release name will be consistent with Jira</w:t>
            </w:r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Source_system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K4, K5, Athena, Mongo collections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Target_system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K4, K5, Athena, Mongo collections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JMeter</w:t>
            </w:r>
          </w:p>
        </w:tc>
      </w:tr>
      <w:tr>
        <w:tc>
          <w:tcPr>
            <w:tcW w:type="dxa" w:w="1728"/>
          </w:tcPr>
          <w:p>
            <w:r>
              <w:t>test_cycle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Fetch from Jira</w:t>
            </w:r>
          </w:p>
        </w:tc>
        <w:tc>
          <w:tcPr>
            <w:tcW w:type="dxa" w:w="1728"/>
          </w:tcPr>
          <w:p>
            <w:r>
              <w:t>Jira</w:t>
            </w:r>
          </w:p>
        </w:tc>
      </w:tr>
      <w:tr>
        <w:tc>
          <w:tcPr>
            <w:tcW w:type="dxa" w:w="1728"/>
          </w:tcPr>
          <w:p>
            <w:r>
              <w:t>test_run_name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BVT, SIT, NFT, Regression</w:t>
            </w:r>
          </w:p>
        </w:tc>
        <w:tc>
          <w:tcPr>
            <w:tcW w:type="dxa" w:w="1728"/>
          </w:tcPr>
          <w:p>
            <w:r>
              <w:t>TBC</w:t>
            </w:r>
          </w:p>
        </w:tc>
        <w:tc>
          <w:tcPr>
            <w:tcW w:type="dxa" w:w="1728"/>
          </w:tcPr>
          <w:p>
            <w:r>
              <w:t>GitLab</w:t>
            </w:r>
          </w:p>
        </w:tc>
      </w:tr>
      <w:tr>
        <w:tc>
          <w:tcPr>
            <w:tcW w:type="dxa" w:w="1728"/>
          </w:tcPr>
          <w:p>
            <w:r>
              <w:t>test_run_id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unique</w:t>
            </w:r>
          </w:p>
        </w:tc>
        <w:tc>
          <w:tcPr>
            <w:tcW w:type="dxa" w:w="1728"/>
          </w:tcPr>
          <w:p>
            <w:r>
              <w:t>System generated</w:t>
            </w:r>
          </w:p>
        </w:tc>
        <w:tc>
          <w:tcPr>
            <w:tcW w:type="dxa" w:w="1728"/>
          </w:tcPr>
          <w:p>
            <w:r>
              <w:t>GitLab</w:t>
            </w:r>
          </w:p>
        </w:tc>
      </w:tr>
      <w:tr>
        <w:tc>
          <w:tcPr>
            <w:tcW w:type="dxa" w:w="1728"/>
          </w:tcPr>
          <w:p>
            <w:r>
              <w:t>test_id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From Jira or GitLab</w:t>
            </w:r>
          </w:p>
        </w:tc>
        <w:tc>
          <w:tcPr>
            <w:tcW w:type="dxa" w:w="1728"/>
          </w:tcPr>
          <w:p>
            <w:r>
              <w:t>Jira</w:t>
            </w:r>
          </w:p>
        </w:tc>
      </w:tr>
    </w:tbl>
    <w:p>
      <w:r>
        <w:t>Deliverable:</w:t>
        <w:br/>
        <w:t>Verified list of fields and metadata for schema mapping.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
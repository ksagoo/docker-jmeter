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Subtask 1 - Field Inventory Review</w:t>
      </w:r>
    </w:p>
    <w:p>
      <w:r>
        <w:t># Subtask 1 – Field Inventory Review</w:t>
      </w:r>
    </w:p>
    <w:p/>
    <w:p>
      <w:r>
        <w:t>**Objective:**</w:t>
      </w:r>
    </w:p>
    <w:p>
      <w:r>
        <w:t>List and confirm all provided fields from the uploaded spreadsheet (Grafana-Feilds-tonormalise.xlsx) before schema design.</w:t>
      </w:r>
    </w:p>
    <w:p/>
    <w:p>
      <w:r>
        <w:t>**Details:**</w:t>
      </w:r>
    </w:p>
    <w:p>
      <w:r>
        <w:t>| Field Name | Data Type | Example | Notes | Source |</w:t>
      </w:r>
    </w:p>
    <w:p>
      <w:r>
        <w:t>|-------------|------------|----------|--------|--------|</w:t>
      </w:r>
    </w:p>
    <w:p>
      <w:r>
        <w:t>| platform_name | varchar(250) | Payments platform, Franchise Data | (check Jira) | JMeter |</w:t>
      </w:r>
    </w:p>
    <w:p>
      <w:r>
        <w:t>| Agile_release_train | varchar(250) | ISO 2022, Project Rubics |  | JMeter |</w:t>
      </w:r>
    </w:p>
    <w:p>
      <w:r>
        <w:t>| project_name | varchar(250) | D&amp;A Specific, Euro Domestic, Batch |  | JMeter |</w:t>
      </w:r>
    </w:p>
    <w:p>
      <w:r>
        <w:t>| release_name | varchar(250) | Migration Events - 4, 2024.2 | Release name will be consistent with Jira | JMeter |</w:t>
      </w:r>
    </w:p>
    <w:p>
      <w:r>
        <w:t>| Source_system | varchar(250) | K4, K5, Athena, Mongo collections |  | JMeter |</w:t>
      </w:r>
    </w:p>
    <w:p>
      <w:r>
        <w:t>| Target_system | varchar(250) | K4, K5, Athena, Mongo collections |  | JMeter |</w:t>
      </w:r>
    </w:p>
    <w:p>
      <w:r>
        <w:t>| test_cycle | varchar(250) |  | Fetch from Jira | Jira |</w:t>
      </w:r>
    </w:p>
    <w:p>
      <w:r>
        <w:t>| test_run_name | varchar(250) | BVT, SIT, NFT, Regression | TBC | GitLab |</w:t>
      </w:r>
    </w:p>
    <w:p>
      <w:r>
        <w:t>| test_run_id | int | unique | System generated | GitLab |</w:t>
      </w:r>
    </w:p>
    <w:p>
      <w:r>
        <w:t>| test_id | varchar(250) |  | From Jira or GitLab | Jira |</w:t>
      </w:r>
    </w:p>
    <w:p/>
    <w:p>
      <w:r>
        <w:t>**Deliverable:**</w:t>
      </w:r>
    </w:p>
    <w:p>
      <w:r>
        <w:t>Verified list of fields and metadata for schema mapping.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
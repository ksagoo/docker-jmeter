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Model – Test Data Integration ERD</w:t>
      </w:r>
    </w:p>
    <w:p>
      <w:r>
        <w:t>This document describes the proposed normalized data model for unified test data ingestion and reporting across Jira, GitLab, and JMeter. The model provides a structured representation of entities, relationships, and data sources used in the test lifecycle from platform configuration through execution tracking.</w:t>
      </w:r>
    </w:p>
    <w:p>
      <w:pPr>
        <w:pStyle w:val="Heading2"/>
      </w:pPr>
      <w:r>
        <w:t>1. Overview</w:t>
      </w:r>
    </w:p>
    <w:p>
      <w:r>
        <w:t>The following logical data model supports integration between delivery and testing systems. It ensures referential integrity, normalized structure, and clear traceability between configuration and execution layers.</w:t>
      </w:r>
    </w:p>
    <w:p>
      <w:pPr>
        <w:pStyle w:val="Heading2"/>
      </w:pPr>
      <w:r>
        <w:t>2. Proposed Entities and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Key Fields</w:t>
            </w:r>
          </w:p>
        </w:tc>
        <w:tc>
          <w:tcPr>
            <w:tcW w:type="dxa" w:w="2160"/>
          </w:tcPr>
          <w:p>
            <w:r>
              <w:t>Relationships</w:t>
            </w:r>
          </w:p>
        </w:tc>
        <w:tc>
          <w:tcPr>
            <w:tcW w:type="dxa" w:w="2160"/>
          </w:tcPr>
          <w:p>
            <w:r>
              <w:t>Source System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platform_id, platform_name</w:t>
            </w:r>
          </w:p>
        </w:tc>
        <w:tc>
          <w:tcPr>
            <w:tcW w:type="dxa" w:w="2160"/>
          </w:tcPr>
          <w:p>
            <w:r>
              <w:t>1:N → AgileReleaseTrain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AgileReleaseTrain</w:t>
            </w:r>
          </w:p>
        </w:tc>
        <w:tc>
          <w:tcPr>
            <w:tcW w:type="dxa" w:w="2160"/>
          </w:tcPr>
          <w:p>
            <w:r>
              <w:t>art_id, art_name, platform_id</w:t>
            </w:r>
          </w:p>
        </w:tc>
        <w:tc>
          <w:tcPr>
            <w:tcW w:type="dxa" w:w="2160"/>
          </w:tcPr>
          <w:p>
            <w:r>
              <w:t>1:N → Project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Project</w:t>
            </w:r>
          </w:p>
        </w:tc>
        <w:tc>
          <w:tcPr>
            <w:tcW w:type="dxa" w:w="2160"/>
          </w:tcPr>
          <w:p>
            <w:r>
              <w:t>project_id, project_name, art_id</w:t>
            </w:r>
          </w:p>
        </w:tc>
        <w:tc>
          <w:tcPr>
            <w:tcW w:type="dxa" w:w="2160"/>
          </w:tcPr>
          <w:p>
            <w:r>
              <w:t>1:N → Release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Release</w:t>
            </w:r>
          </w:p>
        </w:tc>
        <w:tc>
          <w:tcPr>
            <w:tcW w:type="dxa" w:w="2160"/>
          </w:tcPr>
          <w:p>
            <w:r>
              <w:t>release_id, release_name, project_id</w:t>
            </w:r>
          </w:p>
        </w:tc>
        <w:tc>
          <w:tcPr>
            <w:tcW w:type="dxa" w:w="2160"/>
          </w:tcPr>
          <w:p>
            <w:r>
              <w:t>1:N → TestCycle; N:M → System</w:t>
            </w:r>
          </w:p>
        </w:tc>
        <w:tc>
          <w:tcPr>
            <w:tcW w:type="dxa" w:w="2160"/>
          </w:tcPr>
          <w:p>
            <w:r>
              <w:t>Jira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system_id, system_name</w:t>
            </w:r>
          </w:p>
        </w:tc>
        <w:tc>
          <w:tcPr>
            <w:tcW w:type="dxa" w:w="2160"/>
          </w:tcPr>
          <w:p>
            <w:r>
              <w:t>M:N → Release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Release_System_Map</w:t>
            </w:r>
          </w:p>
        </w:tc>
        <w:tc>
          <w:tcPr>
            <w:tcW w:type="dxa" w:w="2160"/>
          </w:tcPr>
          <w:p>
            <w:r>
              <w:t>release_id, system_id, system_role</w:t>
            </w:r>
          </w:p>
        </w:tc>
        <w:tc>
          <w:tcPr>
            <w:tcW w:type="dxa" w:w="2160"/>
          </w:tcPr>
          <w:p>
            <w:r>
              <w:t>Join table for Source/Target mapping</w:t>
            </w:r>
          </w:p>
        </w:tc>
        <w:tc>
          <w:tcPr>
            <w:tcW w:type="dxa" w:w="2160"/>
          </w:tcPr>
          <w:p>
            <w:r>
              <w:t>Derived</w:t>
            </w:r>
          </w:p>
        </w:tc>
      </w:tr>
      <w:tr>
        <w:tc>
          <w:tcPr>
            <w:tcW w:type="dxa" w:w="2160"/>
          </w:tcPr>
          <w:p>
            <w:r>
              <w:t>TestCycle</w:t>
            </w:r>
          </w:p>
        </w:tc>
        <w:tc>
          <w:tcPr>
            <w:tcW w:type="dxa" w:w="2160"/>
          </w:tcPr>
          <w:p>
            <w:r>
              <w:t>cycle_id, cycle_name, release_id</w:t>
            </w:r>
          </w:p>
        </w:tc>
        <w:tc>
          <w:tcPr>
            <w:tcW w:type="dxa" w:w="2160"/>
          </w:tcPr>
          <w:p>
            <w:r>
              <w:t>1:N → TestRun</w:t>
            </w:r>
          </w:p>
        </w:tc>
        <w:tc>
          <w:tcPr>
            <w:tcW w:type="dxa" w:w="2160"/>
          </w:tcPr>
          <w:p>
            <w:r>
              <w:t>Jira</w:t>
            </w:r>
          </w:p>
        </w:tc>
      </w:tr>
      <w:tr>
        <w:tc>
          <w:tcPr>
            <w:tcW w:type="dxa" w:w="2160"/>
          </w:tcPr>
          <w:p>
            <w:r>
              <w:t>TestRun</w:t>
            </w:r>
          </w:p>
        </w:tc>
        <w:tc>
          <w:tcPr>
            <w:tcW w:type="dxa" w:w="2160"/>
          </w:tcPr>
          <w:p>
            <w:r>
              <w:t>test_run_id, test_run_name, cycle_id</w:t>
            </w:r>
          </w:p>
        </w:tc>
        <w:tc>
          <w:tcPr>
            <w:tcW w:type="dxa" w:w="2160"/>
          </w:tcPr>
          <w:p>
            <w:r>
              <w:t>1:N → Test</w:t>
            </w:r>
          </w:p>
        </w:tc>
        <w:tc>
          <w:tcPr>
            <w:tcW w:type="dxa" w:w="2160"/>
          </w:tcPr>
          <w:p>
            <w:r>
              <w:t>GitLab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test_id, test_run_id</w:t>
            </w:r>
          </w:p>
        </w:tc>
        <w:tc>
          <w:tcPr>
            <w:tcW w:type="dxa" w:w="2160"/>
          </w:tcPr>
          <w:p>
            <w:r>
              <w:t>Leaf entity</w:t>
            </w:r>
          </w:p>
        </w:tc>
        <w:tc>
          <w:tcPr>
            <w:tcW w:type="dxa" w:w="2160"/>
          </w:tcPr>
          <w:p>
            <w:r>
              <w:t>Jira / GitLab</w:t>
            </w:r>
          </w:p>
        </w:tc>
      </w:tr>
    </w:tbl>
    <w:p>
      <w:pPr>
        <w:pStyle w:val="Heading2"/>
      </w:pPr>
      <w:r>
        <w:t>3. Detailed Field Definitions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Entity</w:t>
            </w:r>
          </w:p>
        </w:tc>
        <w:tc>
          <w:tcPr>
            <w:tcW w:type="dxa" w:w="1728"/>
          </w:tcPr>
          <w:p>
            <w:r>
              <w:t>Field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Platform</w:t>
            </w:r>
          </w:p>
        </w:tc>
        <w:tc>
          <w:tcPr>
            <w:tcW w:type="dxa" w:w="1728"/>
          </w:tcPr>
          <w:p>
            <w:r>
              <w:t>platform_id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platform identifier</w:t>
            </w:r>
          </w:p>
        </w:tc>
      </w:tr>
      <w:tr>
        <w:tc>
          <w:tcPr>
            <w:tcW w:type="dxa" w:w="1728"/>
          </w:tcPr>
          <w:p>
            <w:r>
              <w:t>Platform</w:t>
            </w:r>
          </w:p>
        </w:tc>
        <w:tc>
          <w:tcPr>
            <w:tcW w:type="dxa" w:w="1728"/>
          </w:tcPr>
          <w:p>
            <w:r>
              <w:t>platform_name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Name of the platform</w:t>
            </w:r>
          </w:p>
        </w:tc>
      </w:tr>
      <w:tr>
        <w:tc>
          <w:tcPr>
            <w:tcW w:type="dxa" w:w="1728"/>
          </w:tcPr>
          <w:p>
            <w:r>
              <w:t>AgileReleaseTrain</w:t>
            </w:r>
          </w:p>
        </w:tc>
        <w:tc>
          <w:tcPr>
            <w:tcW w:type="dxa" w:w="1728"/>
          </w:tcPr>
          <w:p>
            <w:r>
              <w:t>art_id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ART identifier</w:t>
            </w:r>
          </w:p>
        </w:tc>
      </w:tr>
      <w:tr>
        <w:tc>
          <w:tcPr>
            <w:tcW w:type="dxa" w:w="1728"/>
          </w:tcPr>
          <w:p>
            <w:r>
              <w:t>AgileReleaseTrain</w:t>
            </w:r>
          </w:p>
        </w:tc>
        <w:tc>
          <w:tcPr>
            <w:tcW w:type="dxa" w:w="1728"/>
          </w:tcPr>
          <w:p>
            <w:r>
              <w:t>art_name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Agile Release Train name</w:t>
            </w:r>
          </w:p>
        </w:tc>
      </w:tr>
      <w:tr>
        <w:tc>
          <w:tcPr>
            <w:tcW w:type="dxa" w:w="1728"/>
          </w:tcPr>
          <w:p>
            <w:r>
              <w:t>AgileReleaseTrain</w:t>
            </w:r>
          </w:p>
        </w:tc>
        <w:tc>
          <w:tcPr>
            <w:tcW w:type="dxa" w:w="1728"/>
          </w:tcPr>
          <w:p>
            <w:r>
              <w:t>platform_id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Platform.platform_id</w:t>
            </w:r>
          </w:p>
        </w:tc>
        <w:tc>
          <w:tcPr>
            <w:tcW w:type="dxa" w:w="1728"/>
          </w:tcPr>
          <w:p>
            <w:r>
              <w:t>Parent platform</w:t>
            </w:r>
          </w:p>
        </w:tc>
      </w:tr>
      <w:tr>
        <w:tc>
          <w:tcPr>
            <w:tcW w:type="dxa" w:w="1728"/>
          </w:tcPr>
          <w:p>
            <w:r>
              <w:t>Project</w:t>
            </w:r>
          </w:p>
        </w:tc>
        <w:tc>
          <w:tcPr>
            <w:tcW w:type="dxa" w:w="1728"/>
          </w:tcPr>
          <w:p>
            <w:r>
              <w:t>project_id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project identifier</w:t>
            </w:r>
          </w:p>
        </w:tc>
      </w:tr>
      <w:tr>
        <w:tc>
          <w:tcPr>
            <w:tcW w:type="dxa" w:w="1728"/>
          </w:tcPr>
          <w:p>
            <w:r>
              <w:t>Project</w:t>
            </w:r>
          </w:p>
        </w:tc>
        <w:tc>
          <w:tcPr>
            <w:tcW w:type="dxa" w:w="1728"/>
          </w:tcPr>
          <w:p>
            <w:r>
              <w:t>project_name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Project name</w:t>
            </w:r>
          </w:p>
        </w:tc>
      </w:tr>
      <w:tr>
        <w:tc>
          <w:tcPr>
            <w:tcW w:type="dxa" w:w="1728"/>
          </w:tcPr>
          <w:p>
            <w:r>
              <w:t>Project</w:t>
            </w:r>
          </w:p>
        </w:tc>
        <w:tc>
          <w:tcPr>
            <w:tcW w:type="dxa" w:w="1728"/>
          </w:tcPr>
          <w:p>
            <w:r>
              <w:t>art_id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AgileReleaseTrain.art_id</w:t>
            </w:r>
          </w:p>
        </w:tc>
        <w:tc>
          <w:tcPr>
            <w:tcW w:type="dxa" w:w="1728"/>
          </w:tcPr>
          <w:p>
            <w:r>
              <w:t>Owning Agile Release Train</w:t>
            </w:r>
          </w:p>
        </w:tc>
      </w:tr>
      <w:tr>
        <w:tc>
          <w:tcPr>
            <w:tcW w:type="dxa" w:w="1728"/>
          </w:tcPr>
          <w:p>
            <w:r>
              <w:t>Release</w:t>
            </w:r>
          </w:p>
        </w:tc>
        <w:tc>
          <w:tcPr>
            <w:tcW w:type="dxa" w:w="1728"/>
          </w:tcPr>
          <w:p>
            <w:r>
              <w:t>release_id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release identifier</w:t>
            </w:r>
          </w:p>
        </w:tc>
      </w:tr>
      <w:tr>
        <w:tc>
          <w:tcPr>
            <w:tcW w:type="dxa" w:w="1728"/>
          </w:tcPr>
          <w:p>
            <w:r>
              <w:t>Release</w:t>
            </w:r>
          </w:p>
        </w:tc>
        <w:tc>
          <w:tcPr>
            <w:tcW w:type="dxa" w:w="1728"/>
          </w:tcPr>
          <w:p>
            <w:r>
              <w:t>release_name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Release name or version label</w:t>
            </w:r>
          </w:p>
        </w:tc>
      </w:tr>
      <w:tr>
        <w:tc>
          <w:tcPr>
            <w:tcW w:type="dxa" w:w="1728"/>
          </w:tcPr>
          <w:p>
            <w:r>
              <w:t>Release</w:t>
            </w:r>
          </w:p>
        </w:tc>
        <w:tc>
          <w:tcPr>
            <w:tcW w:type="dxa" w:w="1728"/>
          </w:tcPr>
          <w:p>
            <w:r>
              <w:t>project_id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Project.project_id</w:t>
            </w:r>
          </w:p>
        </w:tc>
        <w:tc>
          <w:tcPr>
            <w:tcW w:type="dxa" w:w="1728"/>
          </w:tcPr>
          <w:p>
            <w:r>
              <w:t>Owning project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system_id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system identifier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system_name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Application or system name</w:t>
            </w:r>
          </w:p>
        </w:tc>
      </w:tr>
      <w:tr>
        <w:tc>
          <w:tcPr>
            <w:tcW w:type="dxa" w:w="1728"/>
          </w:tcPr>
          <w:p>
            <w:r>
              <w:t>Release_System_Map</w:t>
            </w:r>
          </w:p>
        </w:tc>
        <w:tc>
          <w:tcPr>
            <w:tcW w:type="dxa" w:w="1728"/>
          </w:tcPr>
          <w:p>
            <w:r>
              <w:t>release_id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Release.release_id</w:t>
            </w:r>
          </w:p>
        </w:tc>
        <w:tc>
          <w:tcPr>
            <w:tcW w:type="dxa" w:w="1728"/>
          </w:tcPr>
          <w:p>
            <w:r>
              <w:t>Associated release</w:t>
            </w:r>
          </w:p>
        </w:tc>
      </w:tr>
      <w:tr>
        <w:tc>
          <w:tcPr>
            <w:tcW w:type="dxa" w:w="1728"/>
          </w:tcPr>
          <w:p>
            <w:r>
              <w:t>Release_System_Map</w:t>
            </w:r>
          </w:p>
        </w:tc>
        <w:tc>
          <w:tcPr>
            <w:tcW w:type="dxa" w:w="1728"/>
          </w:tcPr>
          <w:p>
            <w:r>
              <w:t>system_id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System.system_id</w:t>
            </w:r>
          </w:p>
        </w:tc>
        <w:tc>
          <w:tcPr>
            <w:tcW w:type="dxa" w:w="1728"/>
          </w:tcPr>
          <w:p>
            <w:r>
              <w:t>Associated system</w:t>
            </w:r>
          </w:p>
        </w:tc>
      </w:tr>
      <w:tr>
        <w:tc>
          <w:tcPr>
            <w:tcW w:type="dxa" w:w="1728"/>
          </w:tcPr>
          <w:p>
            <w:r>
              <w:t>Release_System_Map</w:t>
            </w:r>
          </w:p>
        </w:tc>
        <w:tc>
          <w:tcPr>
            <w:tcW w:type="dxa" w:w="1728"/>
          </w:tcPr>
          <w:p>
            <w:r>
              <w:t>system_role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Role of system in flow (e.g., source/target)</w:t>
            </w:r>
          </w:p>
        </w:tc>
      </w:tr>
      <w:tr>
        <w:tc>
          <w:tcPr>
            <w:tcW w:type="dxa" w:w="1728"/>
          </w:tcPr>
          <w:p>
            <w:r>
              <w:t>TestCycle</w:t>
            </w:r>
          </w:p>
        </w:tc>
        <w:tc>
          <w:tcPr>
            <w:tcW w:type="dxa" w:w="1728"/>
          </w:tcPr>
          <w:p>
            <w:r>
              <w:t>cycle_id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test cycle identifier</w:t>
            </w:r>
          </w:p>
        </w:tc>
      </w:tr>
      <w:tr>
        <w:tc>
          <w:tcPr>
            <w:tcW w:type="dxa" w:w="1728"/>
          </w:tcPr>
          <w:p>
            <w:r>
              <w:t>TestCycle</w:t>
            </w:r>
          </w:p>
        </w:tc>
        <w:tc>
          <w:tcPr>
            <w:tcW w:type="dxa" w:w="1728"/>
          </w:tcPr>
          <w:p>
            <w:r>
              <w:t>cycle_name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Named cycle or suite</w:t>
            </w:r>
          </w:p>
        </w:tc>
      </w:tr>
      <w:tr>
        <w:tc>
          <w:tcPr>
            <w:tcW w:type="dxa" w:w="1728"/>
          </w:tcPr>
          <w:p>
            <w:r>
              <w:t>TestCycle</w:t>
            </w:r>
          </w:p>
        </w:tc>
        <w:tc>
          <w:tcPr>
            <w:tcW w:type="dxa" w:w="1728"/>
          </w:tcPr>
          <w:p>
            <w:r>
              <w:t>release_id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Release.release_id</w:t>
            </w:r>
          </w:p>
        </w:tc>
        <w:tc>
          <w:tcPr>
            <w:tcW w:type="dxa" w:w="1728"/>
          </w:tcPr>
          <w:p>
            <w:r>
              <w:t>Associated release</w:t>
            </w:r>
          </w:p>
        </w:tc>
      </w:tr>
      <w:tr>
        <w:tc>
          <w:tcPr>
            <w:tcW w:type="dxa" w:w="1728"/>
          </w:tcPr>
          <w:p>
            <w:r>
              <w:t>TestRun</w:t>
            </w:r>
          </w:p>
        </w:tc>
        <w:tc>
          <w:tcPr>
            <w:tcW w:type="dxa" w:w="1728"/>
          </w:tcPr>
          <w:p>
            <w:r>
              <w:t>test_run_id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test run identifier</w:t>
            </w:r>
          </w:p>
        </w:tc>
      </w:tr>
      <w:tr>
        <w:tc>
          <w:tcPr>
            <w:tcW w:type="dxa" w:w="1728"/>
          </w:tcPr>
          <w:p>
            <w:r>
              <w:t>TestRun</w:t>
            </w:r>
          </w:p>
        </w:tc>
        <w:tc>
          <w:tcPr>
            <w:tcW w:type="dxa" w:w="1728"/>
          </w:tcPr>
          <w:p>
            <w:r>
              <w:t>test_run_name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 run label</w:t>
            </w:r>
          </w:p>
        </w:tc>
      </w:tr>
      <w:tr>
        <w:tc>
          <w:tcPr>
            <w:tcW w:type="dxa" w:w="1728"/>
          </w:tcPr>
          <w:p>
            <w:r>
              <w:t>TestRun</w:t>
            </w:r>
          </w:p>
        </w:tc>
        <w:tc>
          <w:tcPr>
            <w:tcW w:type="dxa" w:w="1728"/>
          </w:tcPr>
          <w:p>
            <w:r>
              <w:t>cycle_id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TestCycle.cycle_id</w:t>
            </w:r>
          </w:p>
        </w:tc>
        <w:tc>
          <w:tcPr>
            <w:tcW w:type="dxa" w:w="1728"/>
          </w:tcPr>
          <w:p>
            <w:r>
              <w:t>Owning test cycle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test_id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Unique test identifier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test_run_id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TestRun.test_run_id</w:t>
            </w:r>
          </w:p>
        </w:tc>
        <w:tc>
          <w:tcPr>
            <w:tcW w:type="dxa" w:w="1728"/>
          </w:tcPr>
          <w:p>
            <w:r>
              <w:t>Owning test run</w:t>
            </w:r>
          </w:p>
        </w:tc>
      </w:tr>
    </w:tbl>
    <w:p>
      <w:pPr>
        <w:pStyle w:val="Heading2"/>
      </w:pPr>
      <w:r>
        <w:t>4. Normalization and Design Notes</w:t>
      </w:r>
    </w:p>
    <w:p>
      <w:r>
        <w:t>- Each entity includes a unique primary key (_id) field.</w:t>
        <w:br/>
        <w:t>- Relationships are defined explicitly using foreign keys.</w:t>
        <w:br/>
        <w:t>- Release_System_Map normalizes the many-to-many mapping between Releases and Systems and supports system_role to distinguish Source/Target.</w:t>
        <w:br/>
        <w:t>- Naming conventions follow lowercase snake_case aligned with PostgreSQL standards.</w:t>
        <w:br/>
        <w:t>- Data types:</w:t>
        <w:br/>
        <w:t xml:space="preserve">  - int for identifiers</w:t>
        <w:br/>
        <w:t xml:space="preserve">  - varchar for descriptive attributes (lengths may vary by field)</w:t>
        <w:br/>
        <w:t>- The model is designed for future enrichment (e.g., test result metrics).</w:t>
      </w:r>
    </w:p>
    <w:p>
      <w:pPr>
        <w:pStyle w:val="Heading2"/>
      </w:pPr>
      <w:r>
        <w:t>5. Clarification Questions</w:t>
      </w:r>
    </w:p>
    <w:p>
      <w:pPr>
        <w:pStyle w:val="ListNumber"/>
      </w:pPr>
      <w:r>
        <w:t>Is the hierarchy Platform → AgileReleaseTrain → Project → Release always consistent, or can projects span multiple ARTs?</w:t>
      </w:r>
    </w:p>
    <w:p>
      <w:pPr>
        <w:pStyle w:val="ListNumber"/>
      </w:pPr>
      <w:r>
        <w:t>Should source and target systems be represented within a single mapping table (Release_System_Map) or separate entities?</w:t>
      </w:r>
    </w:p>
    <w:p>
      <w:pPr>
        <w:pStyle w:val="ListNumber"/>
      </w:pPr>
      <w:r>
        <w:t>Can a single release have multiple source and multiple target systems concurrently?</w:t>
      </w:r>
    </w:p>
    <w:p>
      <w:pPr>
        <w:pStyle w:val="ListNumber"/>
      </w:pPr>
      <w:r>
        <w:t>Are test_run_id and test_id globally unique across Jira and GitLab?</w:t>
      </w:r>
    </w:p>
    <w:p>
      <w:pPr>
        <w:pStyle w:val="ListNumber"/>
      </w:pPr>
      <w:r>
        <w:t>What is the preferred ingestion method — direct API integration, JSON intermediary, or CSV extract?</w:t>
      </w:r>
    </w:p>
    <w:p>
      <w:pPr>
        <w:pStyle w:val="ListNumber"/>
      </w:pPr>
      <w:r>
        <w:t>Should IDs be system-generated locally or aligned with upstream Jira/GitLab identifiers?</w:t>
      </w:r>
    </w:p>
    <w:p>
      <w:pPr>
        <w:pStyle w:val="ListNumber"/>
      </w:pPr>
      <w:r>
        <w:t>Are lowercase snake_case naming conventions confirmed for the PostgreSQL schema?</w:t>
      </w:r>
    </w:p>
    <w:p>
      <w:pPr>
        <w:pStyle w:val="ListNumber"/>
      </w:pPr>
      <w:r>
        <w:t>Is historical version tracking required, or will only current snapshots be maintained?</w:t>
      </w:r>
    </w:p>
    <w:p>
      <w:pPr>
        <w:pStyle w:val="Heading2"/>
      </w:pPr>
      <w:r>
        <w:t>6. Next Steps</w:t>
      </w:r>
    </w:p>
    <w:p>
      <w:r>
        <w:t>- Confirm responses to clarification questions.</w:t>
        <w:br/>
        <w:t>- Finalize PostgreSQL schema DDL and constraints.</w:t>
        <w:br/>
        <w:t>- Map upstream data fields from Jira, GitLab, and JMeter APIs to the target entities.</w:t>
        <w:br/>
        <w:t>- Validate relationships and populate initial reference data.</w:t>
        <w:br/>
        <w:t>- Review and approve for integration with the data ingestion pipeline.</w:t>
      </w:r>
    </w:p>
    <w:p>
      <w:pPr>
        <w:pStyle w:val="Heading2"/>
      </w:pPr>
      <w:r>
        <w:t>7. Entity–Relationship Diagram (ERD)</w:t>
      </w:r>
    </w:p>
    <w:p>
      <w:r>
        <w:t>The final ERD produced at the conclusion of this exercise is shown below:</w:t>
      </w:r>
    </w:p>
    <w:p>
      <w:r>
        <w:drawing>
          <wp:inline xmlns:a="http://schemas.openxmlformats.org/drawingml/2006/main" xmlns:pic="http://schemas.openxmlformats.org/drawingml/2006/picture">
            <wp:extent cx="5486400" cy="2440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-v3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6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
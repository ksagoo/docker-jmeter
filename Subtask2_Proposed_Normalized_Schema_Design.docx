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Subtask 2 - Proposed Normalized Schema Design &amp; Clarification Questions</w:t>
      </w:r>
    </w:p>
    <w:p>
      <w:r>
        <w:t># Subtask 2 – Proposed Normalized Schema Design &amp; Clarification Questions</w:t>
      </w:r>
    </w:p>
    <w:p/>
    <w:p>
      <w:r>
        <w:t>**Objective:**</w:t>
      </w:r>
    </w:p>
    <w:p>
      <w:r>
        <w:t>Design a draft normalized schema and identify clarification points to confirm before DDL creation.</w:t>
      </w:r>
    </w:p>
    <w:p/>
    <w:p>
      <w:r>
        <w:t>**Proposed Entities &amp; Relationships:**</w:t>
      </w:r>
    </w:p>
    <w:p>
      <w:r>
        <w:t>| Entity | Key Fields | Relationships | Source |</w:t>
      </w:r>
    </w:p>
    <w:p>
      <w:r>
        <w:t>|--------|-------------|----------------|---------|</w:t>
      </w:r>
    </w:p>
    <w:p>
      <w:r>
        <w:t>| Platform | platform_id, platform_name | 1:N → AgileReleaseTrain | JMeter |</w:t>
      </w:r>
    </w:p>
    <w:p>
      <w:r>
        <w:t>| AgileReleaseTrain | art_id, art_name, platform_id | 1:N → Project | JMeter |</w:t>
      </w:r>
    </w:p>
    <w:p>
      <w:r>
        <w:t>| Project | project_id, project_name, art_id | 1:N → Release | JMeter |</w:t>
      </w:r>
    </w:p>
    <w:p>
      <w:r>
        <w:t>| Release | release_id, release_name, project_id | 1:N → TestCycle; N:M → System | Jira |</w:t>
      </w:r>
    </w:p>
    <w:p>
      <w:r>
        <w:t>| System | system_id, system_name | M:N → Release | JMeter |</w:t>
      </w:r>
    </w:p>
    <w:p>
      <w:r>
        <w:t>| Release_System_Map | release_id, system_id, system_role | Join table for Source/Target | Derived |</w:t>
      </w:r>
    </w:p>
    <w:p>
      <w:r>
        <w:t>| TestCycle | cycle_id, cycle_name, release_id | 1:N → TestRun | Jira |</w:t>
      </w:r>
    </w:p>
    <w:p>
      <w:r>
        <w:t>| TestRun | test_run_id, test_run_name, cycle_id | 1:N → Test | GitLab |</w:t>
      </w:r>
    </w:p>
    <w:p>
      <w:r>
        <w:t>| Test | test_id, test_run_id | Leaf entity | Jira/GitLab |</w:t>
      </w:r>
    </w:p>
    <w:p/>
    <w:p>
      <w:r>
        <w:t>**Relationships Summary:**</w:t>
      </w:r>
    </w:p>
    <w:p>
      <w:r>
        <w:t>- Platform → ART → Project → Release</w:t>
      </w:r>
    </w:p>
    <w:p>
      <w:r>
        <w:t>- Release ↔ Systems (via mapping)</w:t>
      </w:r>
    </w:p>
    <w:p>
      <w:r>
        <w:t>- Release → Test Cycles → Test Runs → Tests</w:t>
      </w:r>
    </w:p>
    <w:p/>
    <w:p>
      <w:r>
        <w:t>**Clarification Questions:**</w:t>
      </w:r>
    </w:p>
    <w:p>
      <w:r>
        <w:t>1. Is the hierarchy Platform → ART → Project → Release always consistent, or can projects span multiple ARTs?</w:t>
      </w:r>
    </w:p>
    <w:p>
      <w:r>
        <w:t>2. Should Source and Target systems be stored in one mapping table or separately?</w:t>
      </w:r>
    </w:p>
    <w:p>
      <w:r>
        <w:t>3. Can a Release have multiple source and multiple target systems?</w:t>
      </w:r>
    </w:p>
    <w:p>
      <w:r>
        <w:t>4. Are test_run_id and test_id globally unique (GitLab + Jira)?</w:t>
      </w:r>
    </w:p>
    <w:p>
      <w:r>
        <w:t>5. What’s the preferred ingestion path — direct API, JSON intermediate, or CSV extract?</w:t>
      </w:r>
    </w:p>
    <w:p>
      <w:r>
        <w:t>6. Should all IDs be system-generated or align with IDs from Jira/GitLab?</w:t>
      </w:r>
    </w:p>
    <w:p>
      <w:r>
        <w:t>7. Are lowercase snake_case names confirmed for Postgres?</w:t>
      </w:r>
    </w:p>
    <w:p>
      <w:r>
        <w:t>8. Do we need to store historical versions or just current snapshots?</w:t>
      </w:r>
    </w:p>
    <w:p/>
    <w:p>
      <w:r>
        <w:t>**Deliverable:**</w:t>
      </w:r>
    </w:p>
    <w:p>
      <w:r>
        <w:t>Proposed normalized schema and list of open questions to validate before generating Postgres DDL.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